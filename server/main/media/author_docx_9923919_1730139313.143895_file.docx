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GIROTY</w:t>
        <w:br/>
        <w:t>APCIBEL</w:t>
        <w:br/>
        <w:t>XPB KAT</w:t>
        <w:br/>
        <w:t>Исполкома Козельского Гопсовета депутатов. "Судящихся</w:t>
        <w:br/>
        <w:t>УЖСКОЙ</w:t>
        <w:br/>
        <w:t>OT 27 1942 roa</w:t>
        <w:br/>
        <w:t>О сооружении памятника Герои Стечественной</w:t>
        <w:br/>
        <w:t>2- apeckomeny Ton. SHERLY.</w:t>
        <w:br/>
        <w:t>TOPICHONOM ASIT:</w:t>
        <w:br/>
        <w:t>АРХИВИ</w:t>
        <w:br/>
        <w:t>Do Cocoapy</w:t>
        <w:br/>
        <w:t>51. Подлежать ходатайство kotan daun 2-1 Transokon Kan.lan-</w:t>
        <w:br/>
        <w:t>SMO COOK ANTHflea Kosecke e oa .JEIMHA,</w:t>
        <w:br/>
        <w:t>Гером Стечественной волин Комиссарт- 2-й Твара. Дивизия.</w:t>
        <w:br/>
        <w:t>Ton. Beд BY e porte olen forsomedy Cox Mеio-Cannere</w:t>
        <w:br/>
        <w:t>ek saxnarчkaz o oеnadoe H. Kosеpeka,</w:t>
        <w:br/>
        <w:t>2.00-garь</w:t>
        <w:br/>
        <w:t>okazaть</w:t>
        <w:br/>
        <w:t>Hau. Tonkomesa Ton.Alecone ba</w:t>
        <w:br/>
        <w:t>ПoMORE</w:t>
        <w:br/>
        <w:t>ON</w:t>
        <w:br/>
        <w:t>Texarka Tos. dopokima 1.9.</w:t>
        <w:br/>
        <w:t>Sзokan</w:t>
        <w:br/>
        <w:t>Nate Diazon, LA CO007</w:t>
        <w:br/>
        <w:t>Ineases Tassa seks Menonton Baconera</w:t>
        <w:br/>
        <w:t>cynie P. 6522. kon.50</w:t>
        <w:br/>
        <w:t>le coepy</w:t>
        <w:br/>
        <w:t>Пanguka.</w:t>
        <w:br/>
        <w:t>OTOT еp-ha. a</w:t>
        <w:br/>
        <w:t>naяншkа corдaеHo</w:t>
        <w:br/>
        <w:t>ДАРСТВЕННЫЙ А</w:t>
        <w:br/>
        <w:t>e.Teoretonkoma</w:t>
        <w:br/>
        <w:t>Capa</w:t>
        <w:br/>
        <w:t>(Kanusko)</w:t>
        <w:br/>
        <w:t>(Kapkon)</w:t>
      </w:r>
    </w:p>
    <w:p>
      <w:pPr>
        <w:pStyle w:val="Heading1"/>
      </w:pPr>
      <w:r>
        <w:t>Enchanced text</w:t>
      </w:r>
    </w:p>
    <w:p>
      <w:r>
        <w:t xml:space="preserve">GIROTY  </w:t>
        <w:br/>
        <w:t xml:space="preserve">АПЦИБЕЛЬ  </w:t>
        <w:br/>
        <w:t xml:space="preserve">XPB KAT  </w:t>
        <w:br/>
        <w:t xml:space="preserve">Исполкома Козельского Городского Совета депутатов. "Судящихся  </w:t>
        <w:br/>
        <w:t xml:space="preserve">УЖСКОЙ  </w:t>
        <w:br/>
        <w:t xml:space="preserve">От 27.04.1942 года  </w:t>
        <w:br/>
        <w:t xml:space="preserve">О сооружении памятника Героям Сталинградской битвы.  </w:t>
        <w:br/>
        <w:t xml:space="preserve">2-е заседание.  </w:t>
        <w:br/>
        <w:t xml:space="preserve">Тема:  </w:t>
        <w:br/>
        <w:t xml:space="preserve">АРХИВ  </w:t>
        <w:br/>
        <w:t xml:space="preserve">Доклад.  </w:t>
        <w:br/>
        <w:t xml:space="preserve">51. Подлежит ходатайству о строительстве памятника.  </w:t>
        <w:br/>
        <w:t xml:space="preserve">Героям Сталинградской битвы, Комиссариат 2-й Таврической дивизии.  </w:t>
        <w:br/>
        <w:t xml:space="preserve">Тон. Ведущий: портфель для формирования Козельского района.  </w:t>
        <w:br/>
        <w:t xml:space="preserve">2.00-год  </w:t>
        <w:br/>
        <w:t xml:space="preserve">Оказать  </w:t>
        <w:br/>
        <w:t xml:space="preserve">На заседании Тон. Алекон.  </w:t>
        <w:br/>
        <w:t xml:space="preserve">ПОВЕСТКА  </w:t>
        <w:br/>
        <w:t xml:space="preserve">Текущие вопросы.  </w:t>
        <w:br/>
        <w:t xml:space="preserve">Дополнительные материалы.  </w:t>
        <w:br/>
        <w:t xml:space="preserve">Население.  </w:t>
        <w:br/>
        <w:t xml:space="preserve">Пункт 6522. Конфиденциально.  </w:t>
        <w:br/>
        <w:t xml:space="preserve">Решение.  </w:t>
        <w:br/>
        <w:t xml:space="preserve">ДАРСТВЕННЫЙ А  </w:t>
        <w:br/>
        <w:t xml:space="preserve">Теоретическая часть.  </w:t>
        <w:br/>
        <w:t xml:space="preserve">Капан.  </w:t>
        <w:br/>
        <w:t xml:space="preserve">(Кануско)  </w:t>
        <w:br/>
        <w:t xml:space="preserve">(Капкон)  </w:t>
      </w:r>
    </w:p>
    <w:p>
      <w:pPr>
        <w:pStyle w:val="Heading1"/>
      </w:pPr>
      <w:r>
        <w:t>Attributes/names</w:t>
      </w:r>
    </w:p>
    <w:p>
      <w:r>
        <w:t>Козельского Городского Совета Героям Сталинградской Героям Сталинградской Дополнительные Население Капан</w:t>
      </w:r>
    </w:p>
    <w:p>
      <w:pPr>
        <w:pStyle w:val="Heading1"/>
      </w:pPr>
      <w:r>
        <w:t>Attributes/dates</w:t>
      </w:r>
    </w:p>
    <w:p>
      <w:r>
        <w:t>1942 6522</w:t>
      </w:r>
    </w:p>
    <w:p>
      <w:pPr>
        <w:pStyle w:val="Heading1"/>
      </w:pPr>
      <w:r>
        <w:t>Attributes/places</w:t>
      </w:r>
    </w:p>
    <w:p>
      <w:r>
        <w:t>Козельского</w:t>
      </w:r>
    </w:p>
    <w:p>
      <w:pPr>
        <w:pStyle w:val="Heading1"/>
      </w:pPr>
      <w:r>
        <w:t>Summary</w:t>
      </w:r>
    </w:p>
    <w:p>
      <w:r>
        <w:t>Найдено 6 имен, 2 дат, и 1 мест.</w:t>
      </w:r>
    </w:p>
    <w:p>
      <w:pPr>
        <w:pStyle w:val="Heading1"/>
      </w:pPr>
      <w:r>
        <w:t>Details/names</w:t>
      </w:r>
    </w:p>
    <w:p>
      <w:r>
        <w:t>Козельского Городского Совета Героям Сталинградской Героям Сталинградской Дополнительные Население Капан</w:t>
      </w:r>
    </w:p>
    <w:p>
      <w:pPr>
        <w:pStyle w:val="Heading1"/>
      </w:pPr>
      <w:r>
        <w:t>Details/dates</w:t>
      </w:r>
    </w:p>
    <w:p>
      <w:r>
        <w:t>1942 6522</w:t>
      </w:r>
    </w:p>
    <w:p>
      <w:pPr>
        <w:pStyle w:val="Heading1"/>
      </w:pPr>
      <w:r>
        <w:t>Details/places</w:t>
      </w:r>
    </w:p>
    <w:p>
      <w:r>
        <w:t>Козельского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
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TET. SORSAN TONIM Bajdan</w:t>
        <w:br/>
        <w:t>Cargoj, solur toldovanusi keter.</w:t>
        <w:br/>
        <w:t>016</w:t>
        <w:br/>
        <w:t>2- mesele Biz avdan BUILD GINGSUGNI</w:t>
        <w:br/>
        <w:t>587</w:t>
        <w:br/>
        <w:t>అ</w:t>
        <w:br/>
        <w:t>Metterimi, he Bolu degen meseleden, eg aldermen sizeab</w:t>
        <w:br/>
        <w:t>dions Dafoejambi coce myceleri aydanıb, Esjasij carvacsiny cu-</w:t>
        <w:br/>
        <w:t>bwaren Berine ozini çavapib еrenin Bily leri reres, song</w:t>
        <w:br/>
        <w:t>men Birge soz cyzindo ones is crainte bara tenes caruvar</w:t>
        <w:br/>
        <w:t>Cыlbumstrong col Buscois ete sily 2004, 1-3101, sure</w:t>
        <w:br/>
        <w:t>свівз</w:t>
        <w:br/>
        <w:t>Sajualanu</w:t>
        <w:br/>
        <w:t>cospar casay, 3- esempi caruyale rub qalqozuar e poplu að brá</w:t>
        <w:br/>
        <w:t>gene sol dalgozda ujandusqui caruvalare cеrge constandúru.</w:t>
        <w:br/>
        <w:t>4- tags ini ke ester caruienist pujandastoruv / sancoz</w:t>
        <w:br/>
        <w:t>5- eyini geri elomin konejtyy helenin ar toruv, men Birge</w:t>
        <w:br/>
        <w:t>sapalu poluy gain qarastoru, çur suvlandsrum, quis carbu lyćej-</w:t>
        <w:br/>
        <w:t>tav, tags basqaca cuistere sulmuanor. (- Bizig zbora a dañn-</w:t>
        <w:br/>
        <w:t>а даль-</w:t>
        <w:br/>
        <w:t>uãob nəçizgi casuvacsinal siry.caruvacib olgan,mal</w:t>
        <w:br/>
        <w:t>ааць</w:t>
        <w:br/>
        <w:t>Cambshu qolca alui keel - mesele oss ardaços sucbz</w:t>
        <w:br/>
        <w:t>COSDALE 100 Qy1zyişe,</w:t>
        <w:br/>
        <w:t>kelecekte col cumbs</w:t>
        <w:br/>
        <w:t>repo</w:t>
        <w:br/>
        <w:t>113 Brancades</w:t>
        <w:br/>
        <w:t>glesleres usmueststop op datistarur gauen, qolge aluv kerer go-</w:t>
        <w:br/>
        <w:t>laas. - Bir qota alatun cubs mijā Bariñoa czijne sul Bajloq ta</w:t>
        <w:br/>
        <w:t>1ken Daj1bg qogantia sajdals i en foresti sa jib, biri, ninetej</w:t>
        <w:br/>
        <w:t>qasqaçan ajtqanda qoldags Bar sujogbedups, pajdalana Bligy, Curs</w:t>
        <w:br/>
        <w:t>rizip gyzege aspra zivi iz ete fold. 9-cu sin</w:t>
        <w:br/>
        <w:t>9-1ton's ir</w:t>
        <w:br/>
        <w:t>eskere vin cumbs çor illati edo ortaca çalesiarun</w:t>
        <w:br/>
        <w:t>metlerler, сѣреruv, iјацень збили дават inero ] BUIE CURBS Cardsca</w:t>
        <w:br/>
        <w:t>gosparin v. Ide com,izi nelsendileriniz sip odaquaro ecej</w:t>
        <w:br/>
        <w:t>tonterò ujsmus+Bruveler arable selgendilerda- tizimi sis0 90-</w:t>
        <w:br/>
        <w:t>lazas odstonecinci cand mozne me qesuv kone Bolada. ajta Bert</w:t>
        <w:br/>
        <w:t>se qsznetop iste tin curbs kepsnine sul cumba Berin oren-</w:t>
        <w:br/>
        <w:t>of</w:t>
        <w:br/>
        <w:t>istetin</w:t>
        <w:br/>
        <w:t>viriden 032-</w:t>
        <w:br/>
        <w:t>cuğur OSD Quoraan konper-napja mycelerin, Bel sendil-r-</w:t>
        <w:br/>
        <w:t>di minneti Oss Bǝrimiz Birde qaldasag parts jab tapepralaron</w:t>
      </w:r>
    </w:p>
    <w:p>
      <w:pPr>
        <w:pStyle w:val="Heading1"/>
      </w:pPr>
      <w:r>
        <w:t>Enchanced text</w:t>
      </w:r>
    </w:p>
    <w:p>
      <w:r>
        <w:t>TЕТ. СОРСАН ТОНІМ Баждан</w:t>
        <w:br/>
        <w:t>Карго, солур толдовануси кетер.</w:t>
        <w:br/>
        <w:t>016</w:t>
        <w:br/>
        <w:t>2- мәселе Біз авдан BUILD GINGSUGNI</w:t>
        <w:br/>
        <w:t>587</w:t>
        <w:br/>
        <w:t>అ</w:t>
        <w:br/>
        <w:t>Меттерими, бұл Болу деген мәселеден, ег алдермен сізге</w:t>
        <w:br/>
        <w:t>dions Дафоеджамби көше мәселелері айданып, Есжасиж карвасиний құ-</w:t>
        <w:br/>
        <w:t>бwaren Берине өзін жауап еренін Билі лері ререс, соң</w:t>
        <w:br/>
        <w:t>мен Бірге сөз цизиндо онес ис креинте бара тенес карувар</w:t>
        <w:br/>
        <w:t>Сылбумстронг кол Бускоис ете сийли 2004, 1-3101, сура</w:t>
        <w:br/>
        <w:t>свівз</w:t>
        <w:br/>
        <w:t>Сажуалану</w:t>
        <w:br/>
        <w:t>коспар касай, 3- есемпи каруялле руб калқозуар е поплу а бре</w:t>
        <w:br/>
        <w:t>гене сол далғозда ужандускуй каруваларе серге констандуру.</w:t>
        <w:br/>
        <w:t>4- тагс ини ке естер каруенист пуяндасторов / санкоз</w:t>
        <w:br/>
        <w:t>5- еини гери еломин конейти хеленин ар торов, мен Бірге</w:t>
        <w:br/>
        <w:t>сапалу полуй гайн қарастору, кур сувландсрум, кис карбу лычей-</w:t>
        <w:br/>
        <w:t>тав, тагс басқача куистере сулмуанор. (- Бизиг збор а даңн-</w:t>
        <w:br/>
        <w:t>а даль-</w:t>
        <w:br/>
        <w:t>уоб неғізгі касувацинал сир.карусиб олган,мал</w:t>
        <w:br/>
        <w:t>ааць</w:t>
        <w:br/>
        <w:t>Камбшу колца алуи кел - мәселе осс ардачос сучбз</w:t>
        <w:br/>
        <w:t>КОСДАЛЕ 100 Қызыйше,</w:t>
        <w:br/>
        <w:t>келешекте кол кумбс</w:t>
        <w:br/>
        <w:t>репо</w:t>
        <w:br/>
        <w:t>113 Бранкадес</w:t>
        <w:br/>
        <w:t>глеслерес усмуестстоп оп датистарур гаун, қолге алу керер го-</w:t>
        <w:br/>
        <w:t>лаас. - Бір қота алатун кубс мия Бариньоа цижне сул Бажлоқ та</w:t>
        <w:br/>
        <w:t>1кен Даж1бг когантиа сайдалс и ен форести са жиб, бірі, нинетей</w:t>
        <w:br/>
        <w:t>қасқачан айтқанда қолдағс Бар суйогбедупс, пайдлана Блигий, Курс</w:t>
        <w:br/>
        <w:t>ризип гызеге аспра зиви из ете фолд. 9-су син</w:t>
        <w:br/>
        <w:t>9-1тон's ир</w:t>
        <w:br/>
        <w:t>ескере вин кубс чор иллати ед ортаса чалесиарун</w:t>
        <w:br/>
        <w:t>метлерлер, серерув, ияцен збили дават инеро ] BUIE CURBS Кардска</w:t>
        <w:br/>
        <w:t>госпарин в. Иде ком,изи нелсендилериниз сип одакваро ечей</w:t>
        <w:br/>
        <w:t>тонтеро уйсмус+Брувелар арабле селгендилерда- тизими сис0 90-</w:t>
        <w:br/>
        <w:t>лазас одстонинци чанд мозне ме кесув коне Болада. айта Берт</w:t>
        <w:br/>
        <w:t>се ксзнетоп исте тин курбс кепснине сул кумба Берин орен-</w:t>
        <w:br/>
        <w:t>оф</w:t>
        <w:br/>
        <w:t>истетин</w:t>
        <w:br/>
        <w:t>вириден 032-</w:t>
        <w:br/>
        <w:t>кугур ОСД Куоран конпер-напжа маселерин, Бел сендил-</w:t>
        <w:br/>
        <w:t>ди миннети Осс Баримиз Бирде калдасаг партс жаб тапепраларон</w:t>
      </w:r>
    </w:p>
    <w:p>
      <w:pPr>
        <w:pStyle w:val="Heading1"/>
      </w:pPr>
      <w:r>
        <w:t>Attributes/names</w:t>
      </w:r>
    </w:p>
    <w:p>
      <w:r>
        <w:t>кел -</w:t>
      </w:r>
    </w:p>
    <w:p>
      <w:pPr>
        <w:pStyle w:val="Heading1"/>
      </w:pPr>
      <w:r>
        <w:t>Attributes/dates</w:t>
      </w:r>
    </w:p>
    <w:p>
      <w:r>
        <w:t>2004 3101</w:t>
      </w:r>
    </w:p>
    <w:p>
      <w:pPr>
        <w:pStyle w:val="Heading1"/>
      </w:pPr>
      <w:r>
        <w:t>Summary</w:t>
      </w:r>
    </w:p>
    <w:p>
      <w:r>
        <w:t>Найдено 1 имен, 2 дат, и 0 мест.</w:t>
      </w:r>
    </w:p>
    <w:p>
      <w:pPr>
        <w:pStyle w:val="Heading1"/>
      </w:pPr>
      <w:r>
        <w:t>Details/names</w:t>
      </w:r>
    </w:p>
    <w:p>
      <w:r>
        <w:t>кел -</w:t>
      </w:r>
    </w:p>
    <w:p>
      <w:pPr>
        <w:pStyle w:val="Heading1"/>
      </w:pPr>
      <w:r>
        <w:t>Details/dates</w:t>
      </w:r>
    </w:p>
    <w:p>
      <w:r>
        <w:t>2004 3101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
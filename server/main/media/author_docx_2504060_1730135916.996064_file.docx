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</w:t>
      </w:r>
    </w:p>
    <w:p>
      <w:r>
        <w:t>Отпечат</w:t>
        <w:br/>
        <w:t>экз..</w:t>
        <w:br/>
        <w:t>9 экз.</w:t>
        <w:br/>
        <w:t>COCIN</w:t>
        <w:br/>
        <w:t>УПРАВЛЕНИЕ</w:t>
        <w:br/>
        <w:t>Сов секретно.</w:t>
        <w:br/>
        <w:t>НАЧАЛЬНИЦУ участка MILBO</w:t>
        <w:br/>
        <w:t>В целях более тонного, учета, потерь</w:t>
        <w:br/>
        <w:t>Служба МВС потайжного состава при возгуйних налетах</w:t>
        <w:br/>
        <w:t>противника на жел, по роговиковния или</w:t>
        <w:br/>
        <w:t>Т....ЦЕДКОВЦВКИ.</w:t>
        <w:br/>
        <w:t>DODA</w:t>
        <w:br/>
        <w:t>ко- мая</w:t>
        <w:br/>
        <w:t>N 4/3/154</w:t>
        <w:br/>
        <w:t>КУ</w:t>
        <w:br/>
        <w:t>ХИВ</w:t>
        <w:br/>
        <w:t>Не поволен через сутки после как по-</w:t>
        <w:br/>
        <w:t>го налета преподавать с телеграфом</w:t>
        <w:br/>
        <w:t>ганные о потерях потвданог, состава й паре</w:t>
        <w:br/>
        <w:t>Зовой по слепующему условному обозначению:</w:t>
        <w:br/>
        <w:t>4. Место и время налета, Общев, количество поврекон-</w:t>
        <w:br/>
        <w:t>ных паровозов, из них: А по плеха по описанию с инвента</w:t>
        <w:br/>
        <w:t>ря. 6- Копательному ремонту». В Среднему ремонту. Ре</w:t>
        <w:br/>
        <w:t>кущему ремонту. 80бщее количество повредгенных каго-</w:t>
        <w:br/>
        <w:t>HOB</w:t>
        <w:br/>
        <w:t>Изник! Д-подлежащих описанию с инвентаря в на</w:t>
        <w:br/>
        <w:t>пительному ремонту. - оро нему ремонту. И текущему</w:t>
        <w:br/>
        <w:t>ремонту.</w:t>
        <w:br/>
        <w:t>Общий винутелеграмма будет слепующий: Ленту на "ять.</w:t>
        <w:br/>
        <w:t>Первое Полесье 20 мая 19 час. 20 мин. Второе 9 из</w:t>
        <w:br/>
        <w:t>А. В-2. 5-6 Третье-4160 из них 1-19,0-45, -45,</w:t>
        <w:br/>
        <w:t>поилка:</w:t>
        <w:br/>
        <w:t>1.МЕ -8-УМПВО</w:t>
        <w:br/>
        <w:t>4. 9-в голо.</w:t>
        <w:br/>
        <w:t>-BO-3 - NETPOS.</w:t>
        <w:br/>
        <w:t>ПЕТРОВ.</w:t>
        <w:br/>
        <w:t>рам. Начальника сл. мар</w:t>
        <w:br/>
        <w:t>Московско-Киев- кой ког</w:t>
        <w:br/>
        <w:t>Начальник то. Кл.</w:t>
        <w:br/>
        <w:t>OGIA</w:t>
      </w:r>
    </w:p>
    <w:p>
      <w:pPr>
        <w:pStyle w:val="Heading1"/>
      </w:pPr>
      <w:r>
        <w:t>Enchanced text</w:t>
      </w:r>
    </w:p>
    <w:p>
      <w:r>
        <w:t xml:space="preserve">Отпечаток  </w:t>
        <w:br/>
        <w:t xml:space="preserve">экземпляров: 9 экз.  </w:t>
        <w:br/>
        <w:t xml:space="preserve">COCIN  </w:t>
        <w:br/>
        <w:t xml:space="preserve">УПРАВЛЕНИЕ  </w:t>
        <w:br/>
        <w:t xml:space="preserve">Совершенно секретно.  </w:t>
        <w:br/>
        <w:t xml:space="preserve">НАЧАЛЬНИЦУ участка MILBO  </w:t>
        <w:br/>
        <w:br/>
        <w:t xml:space="preserve">В целях более тщательного учета потерь, Служба МВС потайного состава при возникновении налетов противника на железнодорожные пути должна предоставить информацию о потерях по следующему условному обозначению:  </w:t>
        <w:br/>
        <w:br/>
        <w:t xml:space="preserve">1. Место и время налета.  </w:t>
        <w:br/>
        <w:t xml:space="preserve">2. Общее количество поврежденных паровозов, из них:  </w:t>
        <w:br/>
        <w:t xml:space="preserve">   - По плану с инвентарем.  </w:t>
        <w:br/>
        <w:t xml:space="preserve">   - К капитальному ремонту.  </w:t>
        <w:br/>
        <w:t xml:space="preserve">   - К среднему ремонту.  </w:t>
        <w:br/>
        <w:t xml:space="preserve">   - К текущему ремонту.  </w:t>
        <w:br/>
        <w:t xml:space="preserve">3. Общее количество поврежденных вагонов, подлежащих описанию с инвентарем, в капитальном ремонте, среднем ремонте и текущем ремонте.  </w:t>
        <w:br/>
        <w:br/>
        <w:t xml:space="preserve">Общая телеграмма будет следующей:  </w:t>
        <w:br/>
        <w:t xml:space="preserve">Лента на "ять".  </w:t>
        <w:br/>
        <w:t xml:space="preserve">Первое: Полесье, 20 мая, 19:20.  </w:t>
        <w:br/>
        <w:t xml:space="preserve">Второе: 9 из А. В-2. 5-6.  </w:t>
        <w:br/>
        <w:t xml:space="preserve">Третье: 4160, из них 1-19, 0-45, -45.  </w:t>
        <w:br/>
        <w:br/>
        <w:t xml:space="preserve">Поилка:  </w:t>
        <w:br/>
        <w:t xml:space="preserve">1. МЕ - 8 - УМПВО  </w:t>
        <w:br/>
        <w:t xml:space="preserve">4. 9 - в голо.  </w:t>
        <w:br/>
        <w:t xml:space="preserve">- BO - 3 - NETPOS.  </w:t>
        <w:br/>
        <w:br/>
        <w:t xml:space="preserve">ПЕТРОВ.  </w:t>
        <w:br/>
        <w:t xml:space="preserve">Начальник службы мар.  </w:t>
        <w:br/>
        <w:t xml:space="preserve">Московско-Киевской дороги.  </w:t>
        <w:br/>
        <w:t xml:space="preserve">Начальник. Кл.  </w:t>
        <w:br/>
        <w:t>OGIA</w:t>
      </w:r>
    </w:p>
    <w:p>
      <w:pPr>
        <w:pStyle w:val="Heading1"/>
      </w:pPr>
      <w:r>
        <w:t>Attributes/names</w:t>
      </w:r>
    </w:p>
    <w:p>
      <w:r>
        <w:t>по следующему условному Московско-Киевской</w:t>
      </w:r>
    </w:p>
    <w:p>
      <w:pPr>
        <w:pStyle w:val="Heading1"/>
      </w:pPr>
      <w:r>
        <w:t>Attributes/dates</w:t>
      </w:r>
    </w:p>
    <w:p>
      <w:r>
        <w:t>4160</w:t>
      </w:r>
    </w:p>
    <w:p>
      <w:pPr>
        <w:pStyle w:val="Heading1"/>
      </w:pPr>
      <w:r>
        <w:t>Attributes/places</w:t>
      </w:r>
    </w:p>
    <w:p>
      <w:r>
        <w:t>Общая</w:t>
      </w:r>
    </w:p>
    <w:p>
      <w:pPr>
        <w:pStyle w:val="Heading1"/>
      </w:pPr>
      <w:r>
        <w:t>Summary</w:t>
      </w:r>
    </w:p>
    <w:p>
      <w:r>
        <w:t>Найдено 2 имен, 1 дат, и 1 мест.</w:t>
      </w:r>
    </w:p>
    <w:p>
      <w:pPr>
        <w:pStyle w:val="Heading1"/>
      </w:pPr>
      <w:r>
        <w:t>Details/names</w:t>
      </w:r>
    </w:p>
    <w:p>
      <w:r>
        <w:t>по следующему условному Московско-Киевской</w:t>
      </w:r>
    </w:p>
    <w:p>
      <w:pPr>
        <w:pStyle w:val="Heading1"/>
      </w:pPr>
      <w:r>
        <w:t>Details/dates</w:t>
      </w:r>
    </w:p>
    <w:p>
      <w:r>
        <w:t>4160</w:t>
      </w:r>
    </w:p>
    <w:p>
      <w:pPr>
        <w:pStyle w:val="Heading1"/>
      </w:pPr>
      <w:r>
        <w:t>Details/places</w:t>
      </w:r>
    </w:p>
    <w:p>
      <w:r>
        <w:t>Общая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